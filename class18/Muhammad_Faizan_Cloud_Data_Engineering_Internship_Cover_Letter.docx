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Muhammad Faizan - Cloud Data Engineering Internship Cover Letter</w:t>
      </w:r>
    </w:p>
    <w:p>
      <w:r>
        <w:br/>
        <w:t>Dear Hiring Manager,</w:t>
        <w:br/>
        <w:br/>
        <w:t>I am writing to express my keen interest in the Cloud Data Engineering Internship opportunity. As a passionate and detail-oriented learner with a strong foundation in cloud computing and data management, I am eager to apply my skills to real-world data engineering projects and contribute meaningfully to your team.</w:t>
        <w:br/>
        <w:br/>
        <w:t>I have been learning cloud data engineering concepts such as data pipelines, ETL processes, and cloud platforms like Google Cloud and AWS. I am also proficient in Python, SQL, and data visualization tools, which I have used in academic and personal projects to process and analyze datasets effectively.</w:t>
        <w:br/>
        <w:br/>
        <w:t>I am a quick learner with a strong problem-solving mindset and a deep enthusiasm for working with data infrastructure and cloud-based solutions. I believe this internship will help me gain valuable practical experience while allowing me to bring a proactive and analytical approach to your organization.</w:t>
        <w:br/>
        <w:br/>
        <w:t>I would be grateful for the opportunity to discuss how I can contribute to your team. Thank you for considering my application.</w:t>
        <w:br/>
        <w:br/>
        <w:t xml:space="preserve">Best regards,  </w:t>
        <w:br/>
        <w:t xml:space="preserve">**Muhammad Faizan**  </w:t>
        <w:br/>
        <w:t xml:space="preserve">📞 03408730384  </w:t>
        <w:br/>
        <w:t xml:space="preserve">📧 ziafaizan340@gmail.com  </w:t>
        <w:br/>
        <w:t>🔗 [LinkedIn](https://www.linkedin.com/in/faizan-zia-289541255/) | [GitHub](https://github.com/Faizan-zia340)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