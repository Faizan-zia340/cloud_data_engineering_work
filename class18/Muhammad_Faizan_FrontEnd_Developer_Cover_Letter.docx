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Muhammad Faizan</w:t>
      </w:r>
    </w:p>
    <w:p>
      <w:r>
        <w:t>📧 ziafaizan340@gmail.com | 📞 0340-8730384 | 🌐 linkedin.com/in/faizan-zia-289541255 | 💻 github.com/Faizan-zia340</w:t>
      </w:r>
    </w:p>
    <w:p>
      <w:r>
        <w:br/>
        <w:t>[Date]</w:t>
      </w:r>
    </w:p>
    <w:p>
      <w:r>
        <w:t>Hiring Manager</w:t>
        <w:br/>
        <w:t>Collabrains Pvt Ltd</w:t>
        <w:br/>
        <w:t>[Company Address]</w:t>
        <w:br/>
        <w:br/>
      </w:r>
    </w:p>
    <w:p>
      <w:r>
        <w:t>Dear Hiring Manager,</w:t>
      </w:r>
    </w:p>
    <w:p>
      <w:r>
        <w:t>I am writing to express my strong interest in the Front-End Developer position at Collabrains Pvt Ltd. As a passionate and creative developer with hands-on experience in building responsive, user-friendly web applications, I am eager to contribute my skills to your innovative team.</w:t>
      </w:r>
    </w:p>
    <w:p>
      <w:r>
        <w:t>I have developed several projects using React.js, Next.js, Tailwind CSS, and Firebase — focusing on sleek UI, efficient performance, and consistent user experiences. I take pride in writing clean, maintainable code and staying updated with the latest front-end trends. I’m also comfortable collaborating in team environments using GitHub for version control.</w:t>
      </w:r>
    </w:p>
    <w:p>
      <w:r>
        <w:t>What excites me about Collabrains is your focus on innovation and problem-solving. I am confident that my blend of technical expertise, attention to detail, and passion for great design will make me a strong addition to your team.</w:t>
      </w:r>
    </w:p>
    <w:p>
      <w:r>
        <w:t>I would love the opportunity to further discuss how I can contribute to your development projects. Thank you for considering my application. I look forward to hearing from you.</w:t>
      </w:r>
    </w:p>
    <w:p>
      <w:r>
        <w:br/>
        <w:t>Best regards,</w:t>
        <w:br/>
        <w:t>Muhammad Faizan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